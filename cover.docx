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Hiring Manager,</w:t>
        <w:br/>
        <w:br/>
        <w:t>I am excited to apply for the Software Development Engineer position at Amazon, as it aligns perfectly with my passion for software development and practical experience in developing software applications. As a software engineer pursuing a Master of Computer Science degree at the University of Kansas, I have a demonstrated history of leading four software development projects following the Software Development Lifecycle (SDLC) from inception to completion. I also have strong foundations in Data Structures, Algorithms, and object-oriented design methodologies using programming languages such as Java, Python, C++, JavaScript, Node/React and others.</w:t>
        <w:br/>
        <w:br/>
        <w:t>Additionally, my expertise in various databases such as MySQL, Oracle SQL, No-SQL, AWS RDS, DynamoDB and MongoDB, as well as tools and technologies such as AWS Cloud, GIT, Github, Jupyter Notebook, Visual Studio Code, Docker, NPM, and SDLC CI/CD, will make me a valuable asset to your team.</w:t>
        <w:br/>
        <w:br/>
        <w:t>During my time as a Software Developer at the University of Kansas, I have been responsible for architecting and implementing full-stack web features in JavaScript MERN Stack (MySQL) following Agile methodology. I have also designed Relations in MySQL Database (RDBMS), migrated existing databases to AWS RDS, and implemented AWS Lambda functions to connect, store, and map data in S3 from MySQL RDS. Furthermore, I have built well-designed, reusable UI components using React.js, HTML, CSS, and optimized backend using Node.js, Express.js to build RESTful API.</w:t>
        <w:br/>
        <w:br/>
        <w:t>Furthermore, I have experience as a Data Analyst-Intern, where I extracted, pre-processed, and analyzed 10Gb data using SQL, Tableau, and Python, and built 4 machine learning models by operating Sklearn(python) and Pytorch to predict the value of quantity based on new data items. I also worked as a Coding Instructor-Intern at CampK12, where I simplified fundamentals of programming to offer an easy mental framework for dealing with all programming languages while explaining with real-life examples and improved efficiency by 100% by rendering support to around 60 students with problem-solving in Python and JavaScript React.</w:t>
        <w:br/>
        <w:br/>
        <w:t>I am confident that my experience and expertise will make me a strong candidate for the Software Development Engineer position at Amazon. Thank you for considering my application. I look forward to the opportunity to further discuss how I can contribute to your team.</w:t>
        <w:br/>
        <w:br/>
        <w:t>Sincerely,</w:t>
        <w:br/>
        <w:br/>
        <w:t>Abdul Baseer Mohammed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